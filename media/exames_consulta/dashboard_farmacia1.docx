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Dashboard Clínico • Farmácia Escola</w:t>
      </w:r>
    </w:p>
    <w:p>
      <w:pPr>
        <w:pStyle w:val="Heading1"/>
      </w:pPr>
      <w:r>
        <w:t>Pacientes Atendidos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Nome</w:t>
            </w:r>
          </w:p>
        </w:tc>
        <w:tc>
          <w:tcPr>
            <w:tcW w:type="dxa" w:w="1728"/>
          </w:tcPr>
          <w:p>
            <w:r>
              <w:t>Nascimento</w:t>
            </w:r>
          </w:p>
        </w:tc>
        <w:tc>
          <w:tcPr>
            <w:tcW w:type="dxa" w:w="1728"/>
          </w:tcPr>
          <w:p>
            <w:r>
              <w:t>Telefone</w:t>
            </w:r>
          </w:p>
        </w:tc>
        <w:tc>
          <w:tcPr>
            <w:tcW w:type="dxa" w:w="1728"/>
          </w:tcPr>
          <w:p>
            <w:r>
              <w:t>Bairro</w:t>
            </w:r>
          </w:p>
        </w:tc>
        <w:tc>
          <w:tcPr>
            <w:tcW w:type="dxa" w:w="1728"/>
          </w:tcPr>
          <w:p>
            <w:r>
              <w:t>Municipio</w:t>
            </w:r>
          </w:p>
        </w:tc>
      </w:tr>
      <w:tr>
        <w:tc>
          <w:tcPr>
            <w:tcW w:type="dxa" w:w="1728"/>
          </w:tcPr>
          <w:p>
            <w:r>
              <w:t>Enicarlos</w:t>
            </w:r>
          </w:p>
        </w:tc>
        <w:tc>
          <w:tcPr>
            <w:tcW w:type="dxa" w:w="1728"/>
          </w:tcPr>
          <w:p>
            <w:r>
              <w:t>2025-04-02</w:t>
            </w:r>
          </w:p>
        </w:tc>
        <w:tc>
          <w:tcPr>
            <w:tcW w:type="dxa" w:w="1728"/>
          </w:tcPr>
          <w:p>
            <w:r>
              <w:t>319848</w:t>
            </w:r>
          </w:p>
        </w:tc>
        <w:tc>
          <w:tcPr>
            <w:tcW w:type="dxa" w:w="1728"/>
          </w:tcPr>
          <w:p>
            <w:r>
              <w:t>dawwa</w:t>
            </w:r>
          </w:p>
        </w:tc>
        <w:tc>
          <w:tcPr>
            <w:tcW w:type="dxa" w:w="1728"/>
          </w:tcPr>
          <w:p>
            <w:r>
              <w:t>dawdad</w:t>
            </w:r>
          </w:p>
        </w:tc>
      </w:tr>
      <w:tr>
        <w:tc>
          <w:tcPr>
            <w:tcW w:type="dxa" w:w="1728"/>
          </w:tcPr>
          <w:p>
            <w:r>
              <w:t>Julioooo</w:t>
            </w:r>
          </w:p>
        </w:tc>
        <w:tc>
          <w:tcPr>
            <w:tcW w:type="dxa" w:w="1728"/>
          </w:tcPr>
          <w:p>
            <w:r>
              <w:t>2000-05-03</w:t>
            </w:r>
          </w:p>
        </w:tc>
        <w:tc>
          <w:tcPr>
            <w:tcW w:type="dxa" w:w="1728"/>
          </w:tcPr>
          <w:p>
            <w:r>
              <w:t>8184184</w:t>
            </w:r>
          </w:p>
        </w:tc>
        <w:tc>
          <w:tcPr>
            <w:tcW w:type="dxa" w:w="1728"/>
          </w:tcPr>
          <w:p>
            <w:r>
              <w:t>dad</w:t>
            </w:r>
          </w:p>
        </w:tc>
        <w:tc>
          <w:tcPr>
            <w:tcW w:type="dxa" w:w="1728"/>
          </w:tcPr>
          <w:p>
            <w:r>
              <w:t>dwad</w:t>
            </w:r>
          </w:p>
        </w:tc>
      </w:tr>
      <w:tr>
        <w:tc>
          <w:tcPr>
            <w:tcW w:type="dxa" w:w="1728"/>
          </w:tcPr>
          <w:p>
            <w:r>
              <w:t>Teste</w:t>
            </w:r>
          </w:p>
        </w:tc>
        <w:tc>
          <w:tcPr>
            <w:tcW w:type="dxa" w:w="1728"/>
          </w:tcPr>
          <w:p>
            <w:r>
              <w:t>2000-02-02</w:t>
            </w:r>
          </w:p>
        </w:tc>
        <w:tc>
          <w:tcPr>
            <w:tcW w:type="dxa" w:w="1728"/>
          </w:tcPr>
          <w:p>
            <w:r>
              <w:t>dahud</w:t>
            </w:r>
          </w:p>
        </w:tc>
        <w:tc>
          <w:tcPr>
            <w:tcW w:type="dxa" w:w="1728"/>
          </w:tcPr>
          <w:p>
            <w:r>
              <w:t>dawdwadaw</w:t>
            </w:r>
          </w:p>
        </w:tc>
        <w:tc>
          <w:tcPr>
            <w:tcW w:type="dxa" w:w="1728"/>
          </w:tcPr>
          <w:p>
            <w:r>
              <w:t>dawda</w:t>
            </w:r>
          </w:p>
        </w:tc>
      </w:tr>
      <w:tr>
        <w:tc>
          <w:tcPr>
            <w:tcW w:type="dxa" w:w="1728"/>
          </w:tcPr>
          <w:p>
            <w:r>
              <w:t>Pedrinho</w:t>
            </w:r>
          </w:p>
        </w:tc>
        <w:tc>
          <w:tcPr>
            <w:tcW w:type="dxa" w:w="1728"/>
          </w:tcPr>
          <w:p>
            <w:r>
              <w:t>0200-05-03</w:t>
            </w:r>
          </w:p>
        </w:tc>
        <w:tc>
          <w:tcPr>
            <w:tcW w:type="dxa" w:w="1728"/>
          </w:tcPr>
          <w:p>
            <w:r>
              <w:t>312312412</w:t>
            </w:r>
          </w:p>
        </w:tc>
        <w:tc>
          <w:tcPr>
            <w:tcW w:type="dxa" w:w="1728"/>
          </w:tcPr>
          <w:p>
            <w:r>
              <w:t>dawd</w:t>
            </w:r>
          </w:p>
        </w:tc>
        <w:tc>
          <w:tcPr>
            <w:tcW w:type="dxa" w:w="1728"/>
          </w:tcPr>
          <w:p>
            <w:r>
              <w:t>dwa</w:t>
            </w:r>
          </w:p>
        </w:tc>
      </w:tr>
    </w:tbl>
    <w:p>
      <w:pPr>
        <w:pStyle w:val="Heading1"/>
      </w:pPr>
      <w:r>
        <w:t>Consultas Realizadas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Paciente</w:t>
            </w:r>
          </w:p>
        </w:tc>
        <w:tc>
          <w:tcPr>
            <w:tcW w:type="dxa" w:w="2160"/>
          </w:tcPr>
          <w:p>
            <w:r>
              <w:t>DataConsulta</w:t>
            </w:r>
          </w:p>
        </w:tc>
        <w:tc>
          <w:tcPr>
            <w:tcW w:type="dxa" w:w="2160"/>
          </w:tcPr>
          <w:p>
            <w:r>
              <w:t>MotivoConsulta</w:t>
            </w:r>
          </w:p>
        </w:tc>
        <w:tc>
          <w:tcPr>
            <w:tcW w:type="dxa" w:w="2160"/>
          </w:tcPr>
          <w:p>
            <w:r>
              <w:t>Evolucao</w:t>
            </w:r>
          </w:p>
        </w:tc>
      </w:tr>
      <w:tr>
        <w:tc>
          <w:tcPr>
            <w:tcW w:type="dxa" w:w="2160"/>
          </w:tcPr>
          <w:p>
            <w:r>
              <w:t>Enicarlos</w:t>
            </w:r>
          </w:p>
        </w:tc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dwa</w:t>
            </w:r>
          </w:p>
        </w:tc>
        <w:tc>
          <w:tcPr>
            <w:tcW w:type="dxa" w:w="2160"/>
          </w:tcPr>
          <w:p>
            <w:r>
              <w:t>da</w:t>
            </w:r>
          </w:p>
        </w:tc>
      </w:tr>
      <w:tr>
        <w:tc>
          <w:tcPr>
            <w:tcW w:type="dxa" w:w="2160"/>
          </w:tcPr>
          <w:p>
            <w:r>
              <w:t>Julioooo</w:t>
            </w:r>
          </w:p>
        </w:tc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WDW</w:t>
            </w:r>
          </w:p>
        </w:tc>
        <w:tc>
          <w:tcPr>
            <w:tcW w:type="dxa" w:w="2160"/>
          </w:tcPr>
          <w:p>
            <w:r>
              <w:t>EFDS</w:t>
            </w:r>
          </w:p>
        </w:tc>
      </w:tr>
      <w:tr>
        <w:tc>
          <w:tcPr>
            <w:tcW w:type="dxa" w:w="2160"/>
          </w:tcPr>
          <w:p>
            <w:r>
              <w:t>Enicarlos</w:t>
            </w:r>
          </w:p>
        </w:tc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dwadwa</w:t>
            </w:r>
          </w:p>
        </w:tc>
        <w:tc>
          <w:tcPr>
            <w:tcW w:type="dxa" w:w="2160"/>
          </w:tcPr>
          <w:p>
            <w:r>
              <w:t>dawdawd</w:t>
            </w:r>
          </w:p>
        </w:tc>
      </w:tr>
      <w:tr>
        <w:tc>
          <w:tcPr>
            <w:tcW w:type="dxa" w:w="2160"/>
          </w:tcPr>
          <w:p>
            <w:r>
              <w:t>Enicarlos</w:t>
            </w:r>
          </w:p>
        </w:tc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dawdwa</w:t>
            </w:r>
          </w:p>
        </w:tc>
        <w:tc>
          <w:tcPr>
            <w:tcW w:type="dxa" w:w="2160"/>
          </w:tcPr>
          <w:p>
            <w:r>
              <w:t>aedfwa</w:t>
            </w:r>
          </w:p>
        </w:tc>
      </w:tr>
      <w:tr>
        <w:tc>
          <w:tcPr>
            <w:tcW w:type="dxa" w:w="2160"/>
          </w:tcPr>
          <w:p>
            <w:r>
              <w:t>Enicarlos</w:t>
            </w:r>
          </w:p>
        </w:tc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dawdwa</w:t>
            </w:r>
          </w:p>
        </w:tc>
        <w:tc>
          <w:tcPr>
            <w:tcW w:type="dxa" w:w="2160"/>
          </w:tcPr>
          <w:p>
            <w:r>
              <w:t>aedfwa</w:t>
            </w:r>
          </w:p>
        </w:tc>
      </w:tr>
      <w:tr>
        <w:tc>
          <w:tcPr>
            <w:tcW w:type="dxa" w:w="2160"/>
          </w:tcPr>
          <w:p>
            <w:r>
              <w:t>Enicarlos</w:t>
            </w:r>
          </w:p>
        </w:tc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dwad</w:t>
            </w:r>
          </w:p>
        </w:tc>
        <w:tc>
          <w:tcPr>
            <w:tcW w:type="dxa" w:w="2160"/>
          </w:tcPr>
          <w:p>
            <w:r>
              <w:t>dawd</w:t>
            </w:r>
          </w:p>
        </w:tc>
      </w:tr>
      <w:tr>
        <w:tc>
          <w:tcPr>
            <w:tcW w:type="dxa" w:w="2160"/>
          </w:tcPr>
          <w:p>
            <w:r>
              <w:t>Teste</w:t>
            </w:r>
          </w:p>
        </w:tc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Maneiro</w:t>
            </w:r>
          </w:p>
        </w:tc>
        <w:tc>
          <w:tcPr>
            <w:tcW w:type="dxa" w:w="2160"/>
          </w:tcPr>
          <w:p>
            <w:r>
              <w:t>Ainda sim</w:t>
            </w:r>
          </w:p>
        </w:tc>
      </w:tr>
      <w:tr>
        <w:tc>
          <w:tcPr>
            <w:tcW w:type="dxa" w:w="2160"/>
          </w:tcPr>
          <w:p>
            <w:r>
              <w:t>Teste</w:t>
            </w:r>
          </w:p>
        </w:tc>
        <w:tc>
          <w:tcPr>
            <w:tcW w:type="dxa" w:w="2160"/>
          </w:tcPr>
          <w:p>
            <w:r>
              <w:t>2025-04-19</w:t>
            </w:r>
          </w:p>
        </w:tc>
        <w:tc>
          <w:tcPr>
            <w:tcW w:type="dxa" w:w="2160"/>
          </w:tcPr>
          <w:p>
            <w:r>
              <w:t>awdad</w:t>
            </w:r>
          </w:p>
        </w:tc>
        <w:tc>
          <w:tcPr>
            <w:tcW w:type="dxa" w:w="2160"/>
          </w:tcPr>
          <w:p>
            <w:r>
              <w:t>dawdwad</w:t>
            </w:r>
          </w:p>
        </w:tc>
      </w:tr>
      <w:tr>
        <w:tc>
          <w:tcPr>
            <w:tcW w:type="dxa" w:w="2160"/>
          </w:tcPr>
          <w:p>
            <w:r>
              <w:t>Pedrinho</w:t>
            </w:r>
          </w:p>
        </w:tc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asdfghjklç</w:t>
            </w:r>
          </w:p>
        </w:tc>
        <w:tc>
          <w:tcPr>
            <w:tcW w:type="dxa" w:w="2160"/>
          </w:tcPr>
          <w:p>
            <w:r>
              <w:t>Bem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